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9th Class Chemistry &amp; Math Study Plan</w:t>
      </w:r>
    </w:p>
    <w:p>
      <w:r>
        <w:t>Chapters Covered:</w:t>
        <w:br/>
        <w:t>📗 Chemistry: Chapter 1 &amp; 2</w:t>
        <w:br/>
        <w:t>📘 Math: Chapter 1 &amp; 2</w:t>
        <w:br/>
        <w:br/>
        <w:t>Topics:</w:t>
        <w:br/>
        <w:t>✔️ Chemistry Chapter 1: Introduction to Chemistry</w:t>
        <w:br/>
        <w:t>✔️ Chemistry Chapter 2: Physical and Chemical Changes</w:t>
        <w:br/>
        <w:t>✔️ Math Chapter 1: Real and Complex Numbers</w:t>
        <w:br/>
        <w:t>✔️ Math Chapter 2: Logarithms</w:t>
        <w:br/>
        <w:br/>
        <w:t>🕐 Study Plan:</w:t>
        <w:br/>
        <w:t>🔹 Monday - Chemistry Ch 1</w:t>
        <w:br/>
        <w:t>🔹 Tuesday - Chemistry Ch 2</w:t>
        <w:br/>
        <w:t>🔹 Wednesday - Math Ch 1</w:t>
        <w:br/>
        <w:t>🔹 Thursday - Math Ch 2</w:t>
        <w:br/>
        <w:t>🔹 Friday - Revision &amp; Practice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